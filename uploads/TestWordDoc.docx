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613" w:rsidRDefault="00F97D98">
      <w:r>
        <w:br/>
      </w:r>
      <w:r>
        <w:br/>
        <w:t>HUAWEI</w:t>
      </w:r>
      <w:r>
        <w:br/>
        <w:t>HCIA-AI V4.0</w:t>
      </w:r>
      <w:r>
        <w:br/>
      </w:r>
      <w:r>
        <w:br/>
        <w:t>Examination Score Report</w:t>
      </w:r>
      <w:r>
        <w:br/>
      </w:r>
      <w:r>
        <w:br/>
        <w:t>Name: VINCENT KIMANTHI Date: 07-09-2025</w:t>
      </w:r>
      <w:r>
        <w:br/>
        <w:t>Exam Code: H13-311_V4.0 Site Number: 65587</w:t>
      </w:r>
      <w:r>
        <w:br/>
        <w:t>Registration Number: 510733135 Validation Number: 1026123777</w:t>
      </w:r>
      <w:r>
        <w:br/>
      </w:r>
      <w:r>
        <w:br/>
        <w:t>Candidate ID: HID_NF5DZMP_4V449R2</w:t>
      </w:r>
      <w:r>
        <w:br/>
      </w:r>
      <w:r>
        <w:br/>
        <w:t xml:space="preserve">Minimum required passing </w:t>
      </w:r>
      <w:r>
        <w:t>score: 600</w:t>
      </w:r>
      <w:r>
        <w:br/>
      </w:r>
      <w:r>
        <w:br/>
        <w:t>Your Score: 450</w:t>
      </w:r>
      <w:r>
        <w:br/>
      </w:r>
      <w:r>
        <w:br/>
        <w:t>Grade: Fail</w:t>
      </w:r>
      <w:r>
        <w:br/>
      </w:r>
      <w:r>
        <w:br/>
      </w:r>
      <w:bookmarkStart w:id="0" w:name="_GoBack"/>
      <w:bookmarkEnd w:id="0"/>
      <w:r>
        <w:t>unfortunately</w:t>
      </w:r>
      <w:r>
        <w:t>, you have not passed HCIA-AI V4.0 exam. For more information about Huawei</w:t>
      </w:r>
      <w:r>
        <w:br/>
        <w:t>Certification, please visit Huawei website at https://e.huawei.com/en/talenti#/. If you need to retake</w:t>
      </w:r>
      <w:r>
        <w:br/>
        <w:t>this exam, you can sche</w:t>
      </w:r>
      <w:r>
        <w:t>dule a new appointment no earlier than 7 days,</w:t>
      </w:r>
      <w:r>
        <w:br/>
      </w:r>
      <w:r>
        <w:br/>
        <w:t>You may authenticate this score report by going to www.pearsonvue.com/authenticate. You will need</w:t>
      </w:r>
      <w:r>
        <w:br/>
        <w:t>the Registration Number and Validation Number as listed above,</w:t>
      </w:r>
      <w:r>
        <w:br/>
      </w:r>
      <w:r>
        <w:br/>
        <w:t>Scores by Knowledge Point:</w:t>
      </w:r>
      <w:r>
        <w:br/>
      </w:r>
      <w:r>
        <w:br/>
        <w:t>Knowledge Point Co</w:t>
      </w:r>
      <w:r>
        <w:t>rrect rate</w:t>
      </w:r>
      <w:r>
        <w:br/>
        <w:t>Al Overview B4%</w:t>
      </w:r>
      <w:r>
        <w:br/>
        <w:t>Machine Learning Overview 50%</w:t>
      </w:r>
      <w:r>
        <w:br/>
        <w:t>Basics of Deep Learning and Foundation Models 27%</w:t>
      </w:r>
      <w:r>
        <w:br/>
        <w:t>Al Development Framework 42%</w:t>
      </w:r>
      <w:r>
        <w:br/>
        <w:t>Huawei Al Platform 42%</w:t>
      </w:r>
      <w:r>
        <w:br/>
      </w:r>
      <w:r>
        <w:br/>
        <w:t>Cutting-edge Al Applications 67%</w:t>
      </w:r>
      <w:r>
        <w:br/>
      </w:r>
    </w:p>
    <w:sectPr w:rsidR="008706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70613"/>
    <w:rsid w:val="00AA1D8D"/>
    <w:rsid w:val="00B47730"/>
    <w:rsid w:val="00CB0664"/>
    <w:rsid w:val="00F97D9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17BE9B05-FC4A-4DC8-9EDE-B11903CE3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2981BEA-5377-4E8A-AE60-DB3E45C8D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959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2</cp:revision>
  <dcterms:created xsi:type="dcterms:W3CDTF">2025-07-16T15:04:00Z</dcterms:created>
  <dcterms:modified xsi:type="dcterms:W3CDTF">2025-07-16T15:04:00Z</dcterms:modified>
  <cp:category/>
</cp:coreProperties>
</file>